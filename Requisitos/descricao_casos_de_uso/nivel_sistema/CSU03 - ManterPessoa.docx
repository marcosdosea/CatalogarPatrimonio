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before="240" w:after="240"/>
        <w:jc w:val="center"/>
        <w:rPr>
          <w:rFonts w:ascii="Arial" w:hAnsi="Arial" w:eastAsia="Ubuntu" w:cs="Arial"/>
          <w:b/>
          <w:bCs w:val="0"/>
          <w:sz w:val="36"/>
          <w:szCs w:val="36"/>
        </w:rPr>
      </w:pPr>
      <w:r>
        <w:rPr>
          <w:rFonts w:eastAsia="Ubuntu" w:cs="Arial"/>
          <w:b/>
          <w:bCs w:val="0"/>
          <w:sz w:val="36"/>
          <w:szCs w:val="36"/>
        </w:rPr>
        <w:t>CSU03 - Manter Pessoa</w:t>
      </w:r>
    </w:p>
    <w:p>
      <w:pPr>
        <w:pStyle w:val="2"/>
        <w:bidi w:val="0"/>
        <w:spacing w:before="240" w:after="240"/>
        <w:jc w:val="left"/>
        <w:rPr>
          <w:rFonts w:ascii="Arial" w:hAnsi="Arial" w:eastAsia="Ubuntu" w:cs="Arial"/>
          <w:b/>
          <w:bCs w:val="0"/>
          <w:sz w:val="24"/>
          <w:szCs w:val="24"/>
        </w:rPr>
      </w:pPr>
      <w:bookmarkStart w:id="0" w:name="_heading=h.7brju1usdwy1"/>
      <w:bookmarkEnd w:id="0"/>
      <w:r>
        <w:rPr>
          <w:rFonts w:eastAsia="Ubuntu" w:cs="Arial"/>
          <w:b/>
          <w:bCs w:val="0"/>
          <w:sz w:val="24"/>
          <w:szCs w:val="24"/>
        </w:rPr>
        <w:t xml:space="preserve"> Seção: Principal</w:t>
      </w:r>
    </w:p>
    <w:tbl>
      <w:tblPr>
        <w:tblStyle w:val="19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851"/>
        <w:gridCol w:w="6178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W w:w="2851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Importância</w:t>
            </w:r>
          </w:p>
        </w:tc>
        <w:tc>
          <w:tcPr>
            <w:tcW w:w="6178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kern w:val="0"/>
                <w:sz w:val="20"/>
              </w:rPr>
              <w:t>57 (</w:t>
            </w:r>
            <w:r>
              <w:rPr>
                <w:rFonts w:eastAsia="Ubuntu" w:cs="Arial"/>
                <w:b/>
                <w:kern w:val="0"/>
                <w:sz w:val="20"/>
              </w:rPr>
              <w:t>Risco Baixo e Prioridade Alta)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Sumário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O ator </w:t>
            </w:r>
            <w:r>
              <w:rPr>
                <w:rFonts w:eastAsia="Ubuntu" w:cs="Arial"/>
                <w:kern w:val="0"/>
                <w:sz w:val="20"/>
                <w:szCs w:val="22"/>
                <w:lang w:val="zh-CN"/>
              </w:rPr>
              <w:t>faz atualização, alteração e remoção de seus dados no sistema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Ator Primário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Administrador</w:t>
            </w:r>
            <w:r>
              <w:rPr>
                <w:rFonts w:eastAsia="Ubuntu" w:cs="Arial"/>
                <w:kern w:val="0"/>
                <w:sz w:val="20"/>
                <w:lang w:val="pt-PT"/>
              </w:rPr>
              <w:t xml:space="preserve"> e </w:t>
            </w:r>
            <w:r>
              <w:rPr>
                <w:rFonts w:hint="default" w:eastAsia="Ubuntu" w:cs="Arial"/>
                <w:kern w:val="0"/>
                <w:sz w:val="20"/>
                <w:lang w:val="pt-BR"/>
              </w:rPr>
              <w:t>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Ator Secundário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 Almoxarife</w:t>
            </w:r>
            <w:r>
              <w:rPr>
                <w:rFonts w:hint="default" w:eastAsia="Ubuntu" w:cs="Arial"/>
                <w:kern w:val="0"/>
                <w:sz w:val="20"/>
                <w:lang w:val="pt-BR"/>
              </w:rPr>
              <w:t xml:space="preserve">, Gestor </w:t>
            </w:r>
            <w:r>
              <w:rPr>
                <w:rFonts w:eastAsia="Ubuntu" w:cs="Arial"/>
                <w:kern w:val="0"/>
                <w:sz w:val="20"/>
                <w:lang w:val="pt-PT"/>
              </w:rPr>
              <w:t>e Técnico.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85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Pré-Condição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não pode possuir cadastro existente com </w:t>
            </w:r>
            <w:r>
              <w:rPr>
                <w:rFonts w:eastAsia="Ubuntu" w:cs="Arial"/>
                <w:kern w:val="0"/>
                <w:sz w:val="20"/>
                <w:lang w:val="pt-PT"/>
              </w:rPr>
              <w:t xml:space="preserve">mesmo email </w:t>
            </w:r>
            <w:r>
              <w:rPr>
                <w:rFonts w:eastAsia="Ubuntu" w:cs="Arial"/>
                <w:kern w:val="0"/>
                <w:sz w:val="20"/>
              </w:rPr>
              <w:t>no sistema.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851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Pós-Condição</w:t>
            </w:r>
          </w:p>
        </w:tc>
        <w:tc>
          <w:tcPr>
            <w:tcW w:w="6178" w:type="dxa"/>
            <w:tcBorders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Ator passa a possuir um cadastro no sistema.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tcW w:w="90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 xml:space="preserve">Fluxo </w:t>
            </w:r>
            <w:r>
              <w:rPr>
                <w:rFonts w:eastAsia="Ubuntu" w:cs="Arial"/>
                <w:b/>
                <w:kern w:val="0"/>
                <w:sz w:val="22"/>
                <w:szCs w:val="22"/>
                <w:lang w:val="zh-CN"/>
              </w:rPr>
              <w:t>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6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1"/>
              </w:numPr>
              <w:bidi w:val="0"/>
              <w:spacing w:before="240" w:after="0" w:afterAutospacing="0"/>
              <w:ind w:left="360" w:hanging="360"/>
              <w:jc w:val="left"/>
              <w:rPr>
                <w:rFonts w:ascii="Arial" w:hAnsi="Arial" w:eastAsia="Ubuntu" w:cs="Arial"/>
              </w:rPr>
            </w:pPr>
            <w:r>
              <w:rPr>
                <w:rFonts w:hint="default" w:eastAsia="Ubuntu" w:cs="Arial"/>
                <w:lang w:val="pt-BR"/>
              </w:rPr>
              <w:t xml:space="preserve">Ator clica em sua foto em qualquer uma de suas telas e é direcionado para a tela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22C - PerfilPessoa</w:t>
            </w:r>
            <w:r>
              <w:rPr>
                <w:rFonts w:hint="default" w:eastAsia="Ubuntu" w:cs="Arial"/>
                <w:color w:val="FF0000"/>
                <w:kern w:val="0"/>
                <w:sz w:val="20"/>
                <w:lang w:val="pt-BR"/>
              </w:rPr>
              <w:t xml:space="preserve"> </w:t>
            </w:r>
            <w:r>
              <w:rPr>
                <w:rFonts w:hint="default" w:eastAsia="Ubuntu" w:cs="Arial"/>
                <w:color w:val="auto"/>
                <w:kern w:val="0"/>
                <w:sz w:val="20"/>
                <w:lang w:val="pt-BR"/>
              </w:rPr>
              <w:t>exibindo todos os dados da Pessoa;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spacing w:before="240" w:after="0" w:afterAutospacing="0"/>
              <w:ind w:left="360" w:hanging="36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 xml:space="preserve">Ator </w:t>
            </w:r>
            <w:r>
              <w:rPr>
                <w:rFonts w:hint="default" w:eastAsia="Ubuntu" w:cs="Arial"/>
                <w:kern w:val="0"/>
                <w:sz w:val="20"/>
                <w:lang w:val="pt-BR"/>
              </w:rPr>
              <w:t xml:space="preserve">deseja alterar seus dados, </w:t>
            </w:r>
            <w:r>
              <w:rPr>
                <w:rFonts w:eastAsia="Ubuntu" w:cs="Arial"/>
                <w:kern w:val="0"/>
                <w:sz w:val="20"/>
              </w:rPr>
              <w:t xml:space="preserve">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Alterar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spacing w:before="0" w:beforeAutospacing="0" w:after="0" w:afterAutospacing="0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</w:rPr>
              <w:t>Ator</w:t>
            </w:r>
            <w:r>
              <w:rPr>
                <w:rFonts w:hint="default" w:eastAsia="Ubuntu" w:cs="Arial"/>
                <w:kern w:val="0"/>
                <w:sz w:val="20"/>
                <w:lang w:val="pt-BR"/>
              </w:rPr>
              <w:t xml:space="preserve"> clica no botão “Apagar Perfil”,</w:t>
            </w:r>
            <w:r>
              <w:rPr>
                <w:rFonts w:eastAsia="Ubuntu" w:cs="Arial"/>
                <w:kern w:val="0"/>
                <w:sz w:val="20"/>
              </w:rPr>
              <w:t xml:space="preserve"> ver Seção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Excluir Dados 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spacing w:before="0" w:beforeAutospacing="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Ator</w:t>
            </w:r>
            <w:r>
              <w:rPr>
                <w:rFonts w:hint="default" w:eastAsia="Ubuntu" w:cs="Arial"/>
                <w:kern w:val="0"/>
                <w:sz w:val="20"/>
                <w:lang w:val="pt-BR"/>
              </w:rPr>
              <w:t xml:space="preserve"> clica no botão “Alterar Foto”, </w:t>
            </w:r>
            <w:r>
              <w:rPr>
                <w:rFonts w:eastAsia="Ubuntu" w:cs="Arial"/>
                <w:kern w:val="0"/>
                <w:sz w:val="20"/>
              </w:rPr>
              <w:t xml:space="preserve">ver Seção </w:t>
            </w:r>
            <w:r>
              <w:rPr>
                <w:rFonts w:hint="default" w:eastAsia="Ubuntu" w:cs="Arial"/>
                <w:color w:val="FF0000"/>
                <w:kern w:val="0"/>
                <w:sz w:val="20"/>
                <w:lang w:val="pt-BR"/>
              </w:rPr>
              <w:t xml:space="preserve">Alterar Foto </w:t>
            </w:r>
            <w:r>
              <w:rPr>
                <w:rFonts w:eastAsia="Ubuntu" w:cs="Arial"/>
                <w:color w:val="FF0000"/>
                <w:kern w:val="0"/>
                <w:sz w:val="20"/>
              </w:rPr>
              <w:t>da Pessoa</w:t>
            </w:r>
            <w:r>
              <w:rPr>
                <w:rFonts w:eastAsia="Ubuntu" w:cs="Arial"/>
                <w:kern w:val="0"/>
                <w:sz w:val="20"/>
              </w:rPr>
              <w:t>.</w:t>
            </w:r>
          </w:p>
        </w:tc>
      </w:tr>
    </w:tbl>
    <w:p>
      <w:pPr>
        <w:pStyle w:val="2"/>
        <w:keepNext w:val="0"/>
        <w:keepLines w:val="0"/>
        <w:bidi w:val="0"/>
        <w:spacing w:before="480" w:after="120"/>
        <w:jc w:val="left"/>
        <w:rPr>
          <w:rFonts w:ascii="Arial" w:hAnsi="Arial" w:eastAsia="Ubuntu" w:cs="Arial"/>
          <w:sz w:val="24"/>
          <w:szCs w:val="24"/>
        </w:rPr>
      </w:pPr>
      <w:bookmarkStart w:id="1" w:name="_heading=h.gjdgxs"/>
      <w:bookmarkEnd w:id="1"/>
      <w:bookmarkStart w:id="2" w:name="_heading=h.30j0zll"/>
      <w:bookmarkEnd w:id="2"/>
      <w:r>
        <w:rPr>
          <w:rFonts w:eastAsia="Ubuntu" w:cs="Arial"/>
          <w:b/>
          <w:sz w:val="24"/>
          <w:szCs w:val="24"/>
        </w:rPr>
        <w:t xml:space="preserve">Seção: </w:t>
      </w:r>
      <w:r>
        <w:rPr>
          <w:rFonts w:eastAsia="Ubuntu" w:cs="Arial"/>
          <w:b/>
          <w:bCs/>
          <w:sz w:val="24"/>
          <w:szCs w:val="24"/>
        </w:rPr>
        <w:t>Alterar Dados da Pessoa</w:t>
      </w:r>
    </w:p>
    <w:tbl>
      <w:tblPr>
        <w:tblStyle w:val="20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2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O ator deseja alterar seus dados.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2"/>
              </w:numPr>
              <w:bidi w:val="0"/>
              <w:spacing w:before="0" w:beforeAutospacing="0" w:after="0" w:afterAutospacing="0" w:line="360" w:lineRule="auto"/>
              <w:ind w:left="360" w:hanging="360"/>
              <w:jc w:val="left"/>
              <w:rPr>
                <w:rFonts w:ascii="Arial" w:hAnsi="Arial" w:eastAsia="Ubuntu" w:cs="Arial"/>
                <w:sz w:val="20"/>
                <w:szCs w:val="20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Ator altera as informações desejadas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 nos campos da tela </w:t>
            </w:r>
            <w:r>
              <w:rPr>
                <w:rFonts w:eastAsia="Ubuntu" w:cs="Arial"/>
                <w:color w:val="FF0000"/>
                <w:kern w:val="0"/>
                <w:sz w:val="20"/>
                <w:szCs w:val="20"/>
              </w:rPr>
              <w:t>22C - PerfilPessoa</w:t>
            </w:r>
            <w:r>
              <w:rPr>
                <w:rFonts w:eastAsia="Ubuntu" w:cs="Arial"/>
                <w:kern w:val="0"/>
                <w:sz w:val="20"/>
                <w:szCs w:val="20"/>
              </w:rPr>
              <w:t xml:space="preserve"> e clica no botão Atualizar.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spacing w:before="0" w:beforeAutospacing="0" w:after="0" w:afterAutospacing="0" w:line="360" w:lineRule="auto"/>
              <w:ind w:left="360" w:hanging="360"/>
              <w:jc w:val="left"/>
              <w:rPr>
                <w:rFonts w:ascii="Arial" w:hAnsi="Arial" w:eastAsia="Ubuntu" w:cs="Arial"/>
                <w:sz w:val="20"/>
                <w:szCs w:val="20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  <w:lang w:val="pt-PT"/>
              </w:rPr>
              <w:t>Sistema requisita a senha do Ator primário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 através de um popup</w:t>
            </w:r>
            <w:r>
              <w:rPr>
                <w:rFonts w:eastAsia="Ubuntu" w:cs="Arial"/>
                <w:kern w:val="0"/>
                <w:sz w:val="20"/>
                <w:szCs w:val="20"/>
                <w:lang w:val="pt-PT"/>
              </w:rPr>
              <w:t>.</w:t>
            </w:r>
          </w:p>
          <w:p>
            <w:pPr>
              <w:widowControl w:val="0"/>
              <w:numPr>
                <w:ilvl w:val="0"/>
                <w:numId w:val="2"/>
              </w:numPr>
              <w:bidi w:val="0"/>
              <w:spacing w:before="0" w:beforeAutospacing="0" w:after="240" w:line="360" w:lineRule="auto"/>
              <w:ind w:left="36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  <w:u w:val="none"/>
                <w:lang w:val="pt-PT"/>
              </w:rPr>
              <w:t xml:space="preserve"> Ator digita a senha correta</w:t>
            </w:r>
            <w:r>
              <w:rPr>
                <w:rFonts w:hint="default" w:eastAsia="Ubuntu" w:cs="Arial"/>
                <w:kern w:val="0"/>
                <w:sz w:val="20"/>
                <w:szCs w:val="20"/>
                <w:u w:val="none"/>
                <w:lang w:val="pt-BR"/>
              </w:rPr>
              <w:t>, clica no botão “Alterar”</w:t>
            </w:r>
            <w:r>
              <w:rPr>
                <w:rFonts w:eastAsia="Ubuntu" w:cs="Arial"/>
                <w:kern w:val="0"/>
                <w:sz w:val="20"/>
                <w:szCs w:val="20"/>
                <w:u w:val="none"/>
                <w:lang w:val="pt-PT"/>
              </w:rPr>
              <w:t xml:space="preserve"> e o sistema recarrega a página</w:t>
            </w:r>
            <w:r>
              <w:rPr>
                <w:rFonts w:eastAsia="Ubuntu" w:cs="Arial"/>
                <w:kern w:val="0"/>
                <w:sz w:val="20"/>
                <w:u w:val="none"/>
                <w:lang w:val="pt-PT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numId w:val="0"/>
              </w:numPr>
              <w:bidi w:val="0"/>
              <w:spacing w:before="240" w:after="240"/>
              <w:ind w:leftChars="0"/>
              <w:jc w:val="left"/>
              <w:rPr>
                <w:rFonts w:hint="default" w:ascii="Arial" w:hAnsi="Arial" w:eastAsia="Ubuntu" w:cs="Arial"/>
                <w:u w:val="no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0"/>
                <w:szCs w:val="20"/>
                <w:u w:val="none"/>
                <w:lang w:val="pt-BR"/>
              </w:rPr>
              <w:t xml:space="preserve">Linha 3: </w:t>
            </w:r>
            <w:r>
              <w:rPr>
                <w:rFonts w:hint="default" w:eastAsia="Ubuntu" w:cs="Arial"/>
                <w:b w:val="0"/>
                <w:bCs w:val="0"/>
                <w:sz w:val="20"/>
                <w:szCs w:val="20"/>
                <w:u w:val="none"/>
                <w:lang w:val="pt-BR"/>
              </w:rPr>
              <w:t>Ator digita a senha errada, o sistema marca o campo em vermelho para que o ator digite novamente sua senha.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numId w:val="0"/>
              </w:numPr>
              <w:bidi w:val="0"/>
              <w:spacing w:before="240" w:after="240"/>
              <w:ind w:leftChars="0"/>
              <w:jc w:val="center"/>
              <w:rPr>
                <w:rFonts w:hint="default" w:eastAsia="Ubuntu" w:cs="Arial"/>
                <w:b/>
                <w:bCs/>
                <w:u w:val="none"/>
                <w:lang w:val="pt-BR"/>
              </w:rPr>
            </w:pPr>
            <w:r>
              <w:rPr>
                <w:rFonts w:hint="default" w:eastAsia="Ubuntu" w:cs="Arial"/>
                <w:b/>
                <w:bCs/>
                <w:u w:val="none"/>
                <w:lang w:val="pt-BR"/>
              </w:rPr>
              <w:t>Fluxo Alternativo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numId w:val="0"/>
              </w:numPr>
              <w:bidi w:val="0"/>
              <w:spacing w:before="240" w:after="240"/>
              <w:ind w:leftChars="0"/>
              <w:jc w:val="both"/>
              <w:rPr>
                <w:rFonts w:hint="default" w:eastAsia="Ubuntu" w:cs="Arial"/>
                <w:b/>
                <w:bCs/>
                <w:u w:val="none"/>
                <w:lang w:val="pt-BR"/>
              </w:rPr>
            </w:pPr>
            <w:r>
              <w:rPr>
                <w:rFonts w:hint="default" w:eastAsia="Ubuntu" w:cs="Arial"/>
                <w:b/>
                <w:bCs/>
                <w:sz w:val="20"/>
                <w:szCs w:val="20"/>
                <w:u w:val="none"/>
                <w:lang w:val="pt-BR"/>
              </w:rPr>
              <w:t xml:space="preserve">Linha 3: </w:t>
            </w:r>
            <w:r>
              <w:rPr>
                <w:rFonts w:hint="default" w:eastAsia="Ubuntu" w:cs="Arial"/>
                <w:b w:val="0"/>
                <w:bCs w:val="0"/>
                <w:sz w:val="20"/>
                <w:szCs w:val="20"/>
                <w:u w:val="none"/>
                <w:lang w:val="pt-BR"/>
              </w:rPr>
              <w:t xml:space="preserve">Ator clica no botão “X” do popup e volta para a tela </w:t>
            </w:r>
            <w:r>
              <w:rPr>
                <w:rFonts w:eastAsia="Ubuntu" w:cs="Arial"/>
                <w:color w:val="FF0000"/>
                <w:kern w:val="0"/>
                <w:sz w:val="20"/>
                <w:szCs w:val="20"/>
                <w:vertAlign w:val="baseline"/>
              </w:rPr>
              <w:t>22C - PerfilPessoa</w:t>
            </w:r>
            <w:r>
              <w:rPr>
                <w:rFonts w:hint="default" w:eastAsia="Ubuntu" w:cs="Arial"/>
                <w:color w:val="auto"/>
                <w:kern w:val="0"/>
                <w:sz w:val="20"/>
                <w:szCs w:val="20"/>
                <w:lang w:val="pt-BR"/>
              </w:rPr>
              <w:t>.</w:t>
            </w:r>
          </w:p>
        </w:tc>
      </w:tr>
    </w:tbl>
    <w:p>
      <w:pPr>
        <w:bidi w:val="0"/>
        <w:jc w:val="left"/>
        <w:rPr>
          <w:rFonts w:ascii="Arial" w:hAnsi="Arial" w:eastAsia="Ubuntu" w:cs="Arial"/>
          <w:b/>
          <w:sz w:val="28"/>
          <w:szCs w:val="28"/>
        </w:rPr>
      </w:pPr>
      <w:bookmarkStart w:id="3" w:name="_heading=h.gkdjvq6iqy52"/>
      <w:bookmarkEnd w:id="3"/>
    </w:p>
    <w:p>
      <w:pPr>
        <w:pStyle w:val="2"/>
        <w:keepNext w:val="0"/>
        <w:keepLines w:val="0"/>
        <w:bidi w:val="0"/>
        <w:spacing w:before="480" w:after="120"/>
        <w:jc w:val="left"/>
        <w:rPr>
          <w:rFonts w:ascii="Arial" w:hAnsi="Arial" w:eastAsia="Ubuntu" w:cs="Arial"/>
          <w:b/>
          <w:bCs w:val="0"/>
          <w:sz w:val="24"/>
          <w:szCs w:val="24"/>
        </w:rPr>
      </w:pPr>
      <w:r>
        <w:rPr>
          <w:rFonts w:eastAsia="Ubuntu" w:cs="Arial"/>
          <w:b/>
          <w:sz w:val="24"/>
          <w:szCs w:val="24"/>
        </w:rPr>
        <w:t>Seção:</w:t>
      </w:r>
      <w:r>
        <w:rPr>
          <w:rFonts w:eastAsia="Ubuntu" w:cs="Arial"/>
          <w:b/>
          <w:bCs w:val="0"/>
          <w:sz w:val="24"/>
          <w:szCs w:val="24"/>
        </w:rPr>
        <w:t xml:space="preserve"> Excluir Dados da Pessoa</w:t>
      </w:r>
    </w:p>
    <w:tbl>
      <w:tblPr>
        <w:tblStyle w:val="23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2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b/>
                <w:kern w:val="0"/>
                <w:sz w:val="20"/>
                <w:szCs w:val="20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sz w:val="20"/>
                <w:szCs w:val="20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O ator deseja excluir seus dados.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1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3"/>
              </w:numPr>
              <w:bidi w:val="0"/>
              <w:spacing w:before="0" w:beforeAutospacing="0" w:after="0" w:afterAutospacing="0"/>
              <w:ind w:left="425" w:hanging="360"/>
              <w:jc w:val="left"/>
              <w:rPr>
                <w:rFonts w:ascii="Arial" w:hAnsi="Arial" w:eastAsia="Ubuntu" w:cs="Arial"/>
                <w:sz w:val="20"/>
                <w:szCs w:val="20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 xml:space="preserve">Ator clica no botão 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>“</w:t>
            </w:r>
            <w:r>
              <w:rPr>
                <w:rFonts w:eastAsia="Ubuntu" w:cs="Arial"/>
                <w:kern w:val="0"/>
                <w:sz w:val="20"/>
                <w:szCs w:val="20"/>
              </w:rPr>
              <w:t>Apagar Perfil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>”</w:t>
            </w:r>
            <w:r>
              <w:rPr>
                <w:rFonts w:eastAsia="Ubuntu" w:cs="Arial"/>
                <w:kern w:val="0"/>
                <w:sz w:val="20"/>
                <w:szCs w:val="20"/>
              </w:rPr>
              <w:t>.</w:t>
            </w:r>
          </w:p>
          <w:p>
            <w:pPr>
              <w:widowControl w:val="0"/>
              <w:numPr>
                <w:ilvl w:val="0"/>
                <w:numId w:val="3"/>
              </w:numPr>
              <w:bidi w:val="0"/>
              <w:spacing w:before="0" w:beforeAutospacing="0" w:after="0" w:afterAutospacing="0"/>
              <w:ind w:left="425" w:hanging="360"/>
              <w:jc w:val="left"/>
              <w:rPr>
                <w:rFonts w:ascii="Arial" w:hAnsi="Arial" w:eastAsia="Ubuntu" w:cs="Arial"/>
                <w:sz w:val="20"/>
                <w:szCs w:val="20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Ator é notificado sobre apagar o perfil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 através de um popup</w:t>
            </w:r>
            <w:r>
              <w:rPr>
                <w:rFonts w:eastAsia="Ubuntu" w:cs="Arial"/>
                <w:kern w:val="0"/>
                <w:sz w:val="20"/>
                <w:szCs w:val="20"/>
              </w:rPr>
              <w:t>, para confirmar ele precisa digitar sua senha.</w:t>
            </w:r>
          </w:p>
          <w:p>
            <w:pPr>
              <w:widowControl w:val="0"/>
              <w:numPr>
                <w:ilvl w:val="0"/>
                <w:numId w:val="3"/>
              </w:numPr>
              <w:bidi w:val="0"/>
              <w:spacing w:before="0" w:beforeAutospacing="0" w:after="240"/>
              <w:ind w:left="425" w:hanging="360"/>
              <w:jc w:val="left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O perfil é excluído e o sistema retoma à tela</w:t>
            </w:r>
            <w:r>
              <w:rPr>
                <w:rFonts w:eastAsia="Ubuntu" w:cs="Arial"/>
                <w:color w:val="FF0000"/>
                <w:kern w:val="0"/>
                <w:sz w:val="20"/>
                <w:szCs w:val="20"/>
              </w:rPr>
              <w:t xml:space="preserve"> 1C - Autenticar</w:t>
            </w:r>
            <w:r>
              <w:rPr>
                <w:rFonts w:eastAsia="Ubuntu" w:cs="Arial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0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numId w:val="0"/>
              </w:numPr>
              <w:bidi w:val="0"/>
              <w:spacing w:before="240" w:after="24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hint="default" w:eastAsia="Ubuntu" w:cs="Arial"/>
                <w:b/>
                <w:bCs/>
                <w:kern w:val="0"/>
                <w:sz w:val="20"/>
                <w:szCs w:val="20"/>
                <w:lang w:val="pt-BR"/>
              </w:rPr>
              <w:t xml:space="preserve">Linha 2: </w:t>
            </w:r>
            <w:r>
              <w:rPr>
                <w:rFonts w:eastAsia="Ubuntu" w:cs="Arial"/>
                <w:kern w:val="0"/>
                <w:sz w:val="20"/>
                <w:szCs w:val="20"/>
              </w:rPr>
              <w:t xml:space="preserve">Ator 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>digita a senha errada</w:t>
            </w:r>
            <w:r>
              <w:rPr>
                <w:rFonts w:hint="default" w:eastAsia="Ubuntu" w:cs="Arial"/>
                <w:b w:val="0"/>
                <w:bCs w:val="0"/>
                <w:sz w:val="20"/>
                <w:szCs w:val="20"/>
                <w:u w:val="none"/>
                <w:lang w:val="pt-BR"/>
              </w:rPr>
              <w:t xml:space="preserve"> o sistema marca o campo em vermelho para que o ator digite novamente sua senha.</w:t>
            </w:r>
          </w:p>
        </w:tc>
      </w:tr>
    </w:tbl>
    <w:p>
      <w:pPr>
        <w:bidi w:val="0"/>
        <w:jc w:val="left"/>
        <w:rPr>
          <w:rFonts w:ascii="Arial" w:hAnsi="Arial" w:eastAsia="Ubuntu" w:cs="Arial"/>
        </w:rPr>
      </w:pPr>
    </w:p>
    <w:p>
      <w:pPr>
        <w:pStyle w:val="2"/>
        <w:keepNext w:val="0"/>
        <w:keepLines w:val="0"/>
        <w:bidi w:val="0"/>
        <w:spacing w:before="480" w:after="120"/>
        <w:jc w:val="left"/>
        <w:rPr>
          <w:rFonts w:ascii="Arial" w:hAnsi="Arial" w:eastAsia="Ubuntu" w:cs="Arial"/>
          <w:b/>
          <w:bCs/>
          <w:sz w:val="24"/>
          <w:szCs w:val="24"/>
        </w:rPr>
      </w:pPr>
      <w:bookmarkStart w:id="4" w:name="_heading=h.l0cg2kd9q21p"/>
      <w:bookmarkEnd w:id="4"/>
      <w:r>
        <w:rPr>
          <w:rFonts w:eastAsia="Ubuntu" w:cs="Arial"/>
          <w:b/>
          <w:sz w:val="24"/>
          <w:szCs w:val="24"/>
        </w:rPr>
        <w:t xml:space="preserve">Seção: </w:t>
      </w:r>
      <w:r>
        <w:rPr>
          <w:rFonts w:hint="default" w:eastAsia="Ubuntu" w:cs="Arial"/>
          <w:b/>
          <w:bCs/>
          <w:sz w:val="24"/>
          <w:szCs w:val="24"/>
          <w:lang w:val="pt-BR"/>
        </w:rPr>
        <w:t xml:space="preserve">Alterar Foto </w:t>
      </w:r>
      <w:r>
        <w:rPr>
          <w:rFonts w:eastAsia="Ubuntu" w:cs="Arial"/>
          <w:b/>
          <w:bCs/>
          <w:sz w:val="24"/>
          <w:szCs w:val="24"/>
        </w:rPr>
        <w:t>da Pessoa</w:t>
      </w:r>
    </w:p>
    <w:tbl>
      <w:tblPr>
        <w:tblStyle w:val="24"/>
        <w:tblW w:w="903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737"/>
        <w:gridCol w:w="6292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2737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b/>
                <w:sz w:val="20"/>
                <w:szCs w:val="20"/>
              </w:rPr>
            </w:pPr>
            <w:r>
              <w:rPr>
                <w:rFonts w:eastAsia="Ubuntu" w:cs="Arial"/>
                <w:b/>
                <w:kern w:val="0"/>
                <w:sz w:val="20"/>
                <w:szCs w:val="20"/>
              </w:rPr>
              <w:t>Sumário</w:t>
            </w:r>
          </w:p>
        </w:tc>
        <w:tc>
          <w:tcPr>
            <w:tcW w:w="6292" w:type="dxa"/>
            <w:tcBorders>
              <w:top w:val="single" w:color="000000" w:sz="8" w:space="0"/>
              <w:left w:val="single" w:color="000000" w:sz="8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left"/>
              <w:rPr>
                <w:rFonts w:ascii="Arial" w:hAnsi="Arial" w:eastAsia="Ubuntu" w:cs="Arial"/>
                <w:sz w:val="20"/>
                <w:szCs w:val="20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 xml:space="preserve">O ator deseja alterar 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>sua foto de perfil</w:t>
            </w:r>
            <w:r>
              <w:rPr>
                <w:rFonts w:eastAsia="Ubuntu" w:cs="Arial"/>
                <w:kern w:val="0"/>
                <w:sz w:val="20"/>
                <w:szCs w:val="20"/>
              </w:rPr>
              <w:t>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Principal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2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ilvl w:val="0"/>
                <w:numId w:val="4"/>
              </w:numPr>
              <w:bidi w:val="0"/>
              <w:spacing w:before="0" w:beforeAutospacing="0" w:after="240"/>
              <w:ind w:left="720" w:hanging="36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eastAsia="Ubuntu" w:cs="Arial"/>
                <w:kern w:val="0"/>
                <w:sz w:val="20"/>
                <w:szCs w:val="20"/>
              </w:rPr>
              <w:t>Ator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 seleciona a nova foto nos arquivos de seu computador e clica em “Salvar”.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3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bidi w:val="0"/>
              <w:spacing w:before="240" w:after="24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2"/>
                <w:szCs w:val="22"/>
              </w:rPr>
              <w:t>Fluxo de Exceção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0" w:hRule="atLeast"/>
        </w:trPr>
        <w:tc>
          <w:tcPr>
            <w:tcW w:w="9029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widowControl w:val="0"/>
              <w:numPr>
                <w:numId w:val="0"/>
              </w:numPr>
              <w:bidi w:val="0"/>
              <w:spacing w:before="0" w:beforeAutospacing="0" w:after="240"/>
              <w:ind w:left="360" w:leftChars="0"/>
              <w:jc w:val="left"/>
              <w:rPr>
                <w:rFonts w:ascii="Arial" w:hAnsi="Arial" w:eastAsia="Ubuntu" w:cs="Arial"/>
                <w:u w:val="none"/>
              </w:rPr>
            </w:pPr>
            <w:r>
              <w:rPr>
                <w:rFonts w:hint="default" w:eastAsia="Ubuntu" w:cs="Arial"/>
                <w:b/>
                <w:bCs/>
                <w:kern w:val="0"/>
                <w:sz w:val="20"/>
                <w:szCs w:val="20"/>
                <w:lang w:val="pt-BR"/>
              </w:rPr>
              <w:t xml:space="preserve">Linha 1: </w:t>
            </w:r>
            <w:r>
              <w:rPr>
                <w:rFonts w:eastAsia="Ubuntu" w:cs="Arial"/>
                <w:kern w:val="0"/>
                <w:sz w:val="20"/>
                <w:szCs w:val="20"/>
              </w:rPr>
              <w:t>Ator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 </w:t>
            </w:r>
            <w:r>
              <w:rPr>
                <w:rFonts w:eastAsia="Ubuntu" w:cs="Arial"/>
                <w:kern w:val="0"/>
                <w:sz w:val="20"/>
                <w:szCs w:val="20"/>
              </w:rPr>
              <w:t xml:space="preserve"> </w:t>
            </w:r>
            <w:r>
              <w:rPr>
                <w:rFonts w:hint="default" w:eastAsia="Ubuntu" w:cs="Arial"/>
                <w:kern w:val="0"/>
                <w:sz w:val="20"/>
                <w:szCs w:val="20"/>
                <w:lang w:val="pt-BR"/>
              </w:rPr>
              <w:t xml:space="preserve">clica em “Cancelar” e volta para a tela </w:t>
            </w:r>
            <w:r>
              <w:rPr>
                <w:rFonts w:eastAsia="Ubuntu" w:cs="Arial"/>
                <w:color w:val="FF0000"/>
                <w:kern w:val="0"/>
                <w:sz w:val="20"/>
                <w:szCs w:val="20"/>
              </w:rPr>
              <w:t>22C - PerfilPessoa</w:t>
            </w:r>
            <w:r>
              <w:rPr>
                <w:rFonts w:eastAsia="Ubuntu" w:cs="Arial"/>
                <w:kern w:val="0"/>
                <w:sz w:val="20"/>
                <w:szCs w:val="20"/>
              </w:rPr>
              <w:t>.</w:t>
            </w:r>
          </w:p>
        </w:tc>
      </w:tr>
    </w:tbl>
    <w:p>
      <w:pPr>
        <w:bidi w:val="0"/>
        <w:jc w:val="left"/>
        <w:rPr>
          <w:rFonts w:ascii="Arial" w:hAnsi="Arial" w:eastAsia="Ubuntu" w:cs="Arial"/>
        </w:rPr>
      </w:pPr>
    </w:p>
    <w:p>
      <w:pPr>
        <w:bidi w:val="0"/>
        <w:jc w:val="left"/>
        <w:rPr>
          <w:rFonts w:ascii="Arial" w:hAnsi="Arial" w:eastAsia="Ubuntu" w:cs="Arial"/>
        </w:rPr>
      </w:pPr>
    </w:p>
    <w:p>
      <w:pPr>
        <w:bidi w:val="0"/>
        <w:jc w:val="left"/>
        <w:rPr>
          <w:rFonts w:ascii="Arial" w:hAnsi="Arial" w:eastAsia="Ubuntu" w:cs="Arial"/>
        </w:rPr>
      </w:pPr>
    </w:p>
    <w:tbl>
      <w:tblPr>
        <w:tblStyle w:val="25"/>
        <w:tblW w:w="9029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9"/>
        <w:gridCol w:w="3010"/>
        <w:gridCol w:w="301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0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Histórico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Data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Nome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b/>
              </w:rPr>
            </w:pPr>
            <w:r>
              <w:rPr>
                <w:rFonts w:eastAsia="Ubuntu" w:cs="Arial"/>
                <w:b/>
                <w:kern w:val="0"/>
                <w:sz w:val="20"/>
              </w:rPr>
              <w:t>Alteração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07/02/2020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Criação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13/08/2020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Daniel dos Santos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Atualização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13/08/2020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Rafael Silveira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Revisão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07/12/2020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Liliane Costa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</w:rPr>
            </w:pPr>
            <w:r>
              <w:rPr>
                <w:rFonts w:eastAsia="Ubuntu" w:cs="Arial"/>
                <w:kern w:val="0"/>
                <w:sz w:val="20"/>
              </w:rPr>
              <w:t>Atualização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10/12/2020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Daniel Santos</w:t>
            </w:r>
          </w:p>
        </w:tc>
        <w:tc>
          <w:tcPr>
            <w:tcW w:w="3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Revisão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11/12/2020</w:t>
            </w:r>
          </w:p>
        </w:tc>
        <w:tc>
          <w:tcPr>
            <w:tcW w:w="301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Liliane Costa</w:t>
            </w:r>
          </w:p>
        </w:tc>
        <w:tc>
          <w:tcPr>
            <w:tcW w:w="301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ascii="Arial" w:hAnsi="Arial" w:eastAsia="Ubuntu" w:cs="Arial"/>
                <w:lang w:val="pt-PT"/>
              </w:rPr>
            </w:pPr>
            <w:r>
              <w:rPr>
                <w:rFonts w:eastAsia="Ubuntu" w:cs="Arial"/>
                <w:kern w:val="0"/>
                <w:sz w:val="20"/>
                <w:lang w:val="pt-PT"/>
              </w:rPr>
              <w:t>Atualização da Descrição do Caso de Uso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3009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Ubuntu" w:cs="Arial"/>
                <w:kern w:val="0"/>
                <w:sz w:val="20"/>
                <w:lang w:val="pt-BR"/>
              </w:rPr>
            </w:pPr>
            <w:r>
              <w:rPr>
                <w:rFonts w:hint="default" w:eastAsia="Ubuntu" w:cs="Arial"/>
                <w:kern w:val="0"/>
                <w:sz w:val="20"/>
                <w:lang w:val="pt-BR"/>
              </w:rPr>
              <w:t>05/01/2021</w:t>
            </w:r>
            <w:bookmarkStart w:id="5" w:name="_GoBack"/>
            <w:bookmarkEnd w:id="5"/>
          </w:p>
        </w:tc>
        <w:tc>
          <w:tcPr>
            <w:tcW w:w="30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Ubuntu" w:cs="Arial"/>
                <w:kern w:val="0"/>
                <w:sz w:val="20"/>
                <w:lang w:val="pt-BR"/>
              </w:rPr>
            </w:pPr>
            <w:r>
              <w:rPr>
                <w:rFonts w:hint="default" w:eastAsia="Ubuntu" w:cs="Arial"/>
                <w:kern w:val="0"/>
                <w:sz w:val="20"/>
                <w:lang w:val="pt-BR"/>
              </w:rPr>
              <w:t>Liliane Costa</w:t>
            </w:r>
          </w:p>
        </w:tc>
        <w:tc>
          <w:tcPr>
            <w:tcW w:w="3010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keepNext w:val="0"/>
              <w:keepLines w:val="0"/>
              <w:widowControl w:val="0"/>
              <w:shd w:val="clear" w:fill="auto"/>
              <w:bidi w:val="0"/>
              <w:spacing w:before="0" w:after="0" w:line="240" w:lineRule="auto"/>
              <w:ind w:left="0" w:right="0" w:firstLine="0"/>
              <w:jc w:val="center"/>
              <w:rPr>
                <w:rFonts w:hint="default" w:eastAsia="Ubuntu" w:cs="Arial"/>
                <w:kern w:val="0"/>
                <w:sz w:val="20"/>
                <w:lang w:val="pt-BR"/>
              </w:rPr>
            </w:pPr>
            <w:r>
              <w:rPr>
                <w:rFonts w:hint="default" w:eastAsia="Ubuntu" w:cs="Arial"/>
                <w:kern w:val="0"/>
                <w:sz w:val="20"/>
                <w:lang w:val="pt-BR"/>
              </w:rPr>
              <w:t>Atualização</w:t>
            </w:r>
          </w:p>
        </w:tc>
      </w:tr>
    </w:tbl>
    <w:p>
      <w:pPr>
        <w:bidi w:val="0"/>
        <w:jc w:val="left"/>
        <w:rPr>
          <w:rFonts w:ascii="Arial" w:hAnsi="Arial" w:eastAsia="Ubuntu" w:cs="Arial"/>
        </w:rPr>
      </w:pPr>
    </w:p>
    <w:sectPr>
      <w:pgSz w:w="11906" w:h="16838"/>
      <w:pgMar w:top="1133" w:right="1440" w:bottom="1440" w:left="1440" w:header="0" w:footer="0" w:gutter="0"/>
      <w:pgNumType w:fmt="decimal" w:start="1"/>
      <w:cols w:space="720" w:num="1"/>
      <w:formProt w:val="0"/>
      <w:docGrid w:linePitch="10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Ubuntu">
    <w:altName w:val="Ubuntu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1775EE4"/>
    <w:rsid w:val="77E841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line="276" w:lineRule="auto"/>
    </w:pPr>
    <w:rPr>
      <w:rFonts w:ascii="Arial" w:hAnsi="Arial" w:eastAsia="Arial" w:cs="Arial"/>
      <w:color w:val="auto"/>
      <w:kern w:val="0"/>
      <w:sz w:val="22"/>
      <w:szCs w:val="22"/>
      <w:lang w:val="zh-CN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"/>
    <w:basedOn w:val="11"/>
    <w:qFormat/>
    <w:uiPriority w:val="0"/>
    <w:rPr>
      <w:rFonts w:cs="Arial"/>
    </w:r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5">
    <w:name w:val="Título1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table" w:customStyle="1" w:styleId="17">
    <w:name w:val="Table Normal1"/>
    <w:qFormat/>
    <w:uiPriority w:val="0"/>
  </w:style>
  <w:style w:type="table" w:customStyle="1" w:styleId="18">
    <w:name w:val="Table Normal2"/>
    <w:qFormat/>
    <w:uiPriority w:val="0"/>
  </w:style>
  <w:style w:type="table" w:customStyle="1" w:styleId="19">
    <w:name w:val="_Style 19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20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4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5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6"/>
    <w:basedOn w:val="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392</Words>
  <Characters>1980</Characters>
  <Paragraphs>71</Paragraphs>
  <TotalTime>1</TotalTime>
  <ScaleCrop>false</ScaleCrop>
  <LinksUpToDate>false</LinksUpToDate>
  <CharactersWithSpaces>2288</CharactersWithSpaces>
  <Application>WPS Office_11.2.0.9906_F1E327BC-269C-435d-A152-05C5408002CA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2020-12-10T07:26:00Z</dcterms:created>
  <dc:creator>daniel</dc:creator>
  <cp:lastModifiedBy>DELL</cp:lastModifiedBy>
  <dcterms:modified xsi:type="dcterms:W3CDTF">2021-01-05T11:03:09Z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  <property fmtid="{D5CDD505-2E9C-101B-9397-08002B2CF9AE}" pid="3" name="LinksUpToDate">
    <vt:bool>false</vt:bool>
  </property>
  <property fmtid="{D5CDD505-2E9C-101B-9397-08002B2CF9AE}" pid="4" name="ScaleCrop">
    <vt:bool>false</vt:bool>
  </property>
</Properties>
</file>